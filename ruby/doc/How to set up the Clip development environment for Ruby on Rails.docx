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1F2FD4">
      <w:pPr>
        <w:pStyle w:val="Title"/>
        <w:widowControl/>
      </w:pPr>
      <w:bookmarkStart w:id="0" w:name="h.zh8hrrm1a4v6"/>
      <w:bookmarkEnd w:id="0"/>
      <w:r>
        <w:t>How to set up the Clip development environment for Ruby on Rails</w:t>
      </w:r>
    </w:p>
    <w:p w:rsidR="00687751" w:rsidRDefault="00E4593A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Git:</w:t>
      </w:r>
    </w:p>
    <w:p w:rsidR="00B4734C" w:rsidRPr="00101881" w:rsidRDefault="00F76262" w:rsidP="00B4734C">
      <w:pPr>
        <w:widowControl/>
        <w:numPr>
          <w:ilvl w:val="1"/>
          <w:numId w:val="1"/>
        </w:numPr>
        <w:tabs>
          <w:tab w:val="left" w:pos="360"/>
          <w:tab w:val="left" w:pos="720"/>
        </w:tabs>
        <w:rPr>
          <w:rStyle w:val="Hyperlink"/>
          <w:color w:val="000000"/>
          <w:u w:val="none"/>
        </w:rPr>
      </w:pPr>
      <w:hyperlink r:id="rId6" w:history="1">
        <w:r w:rsidR="00B4734C" w:rsidRPr="00B4734C">
          <w:rPr>
            <w:rStyle w:val="Hyperlink"/>
          </w:rPr>
          <w:t>Set Up Git</w:t>
        </w:r>
      </w:hyperlink>
    </w:p>
    <w:p w:rsidR="00101881" w:rsidRDefault="00101881" w:rsidP="007A7E20">
      <w:pPr>
        <w:widowControl/>
        <w:numPr>
          <w:ilvl w:val="1"/>
          <w:numId w:val="1"/>
        </w:numPr>
        <w:tabs>
          <w:tab w:val="left" w:pos="360"/>
          <w:tab w:val="left" w:pos="720"/>
        </w:tabs>
      </w:pPr>
      <w:r>
        <w:t xml:space="preserve">Enter your GitHub username and password each time or </w:t>
      </w:r>
      <w:hyperlink r:id="rId7" w:history="1">
        <w:r w:rsidRPr="007A7E20">
          <w:rPr>
            <w:rStyle w:val="Hyperlink"/>
          </w:rPr>
          <w:t xml:space="preserve">create </w:t>
        </w:r>
        <w:r w:rsidR="007A7E20" w:rsidRPr="007A7E20">
          <w:rPr>
            <w:rStyle w:val="Hyperlink"/>
          </w:rPr>
          <w:t>SSH</w:t>
        </w:r>
        <w:r w:rsidRPr="007A7E20">
          <w:rPr>
            <w:rStyle w:val="Hyperlink"/>
          </w:rPr>
          <w:t xml:space="preserve"> key</w:t>
        </w:r>
        <w:r w:rsidR="007A7E20" w:rsidRPr="007A7E20">
          <w:rPr>
            <w:rStyle w:val="Hyperlink"/>
          </w:rPr>
          <w:t>s</w:t>
        </w:r>
      </w:hyperlink>
      <w:r>
        <w:t>.</w:t>
      </w:r>
      <w:r w:rsidR="007A7E20">
        <w:t xml:space="preserve"> Be sure the project is cloned using SSH, not HTTPS (othe</w:t>
      </w:r>
      <w:bookmarkStart w:id="1" w:name="_GoBack"/>
      <w:bookmarkEnd w:id="1"/>
      <w:r w:rsidR="007A7E20">
        <w:t xml:space="preserve">rwise use the </w:t>
      </w:r>
      <w:proofErr w:type="spellStart"/>
      <w:r w:rsidR="00F76262" w:rsidRPr="00F76262">
        <w:rPr>
          <w:rFonts w:ascii="Consolas" w:hAnsi="Consolas" w:cs="Consolas"/>
        </w:rPr>
        <w:t>git</w:t>
      </w:r>
      <w:proofErr w:type="spellEnd"/>
      <w:r w:rsidR="00F76262">
        <w:t xml:space="preserve"> </w:t>
      </w:r>
      <w:r w:rsidR="007A7E20">
        <w:t xml:space="preserve">command at </w:t>
      </w:r>
      <w:hyperlink r:id="rId8" w:history="1">
        <w:r w:rsidR="007A7E20" w:rsidRPr="007A7E20">
          <w:rPr>
            <w:rStyle w:val="Hyperlink"/>
          </w:rPr>
          <w:t>Git push requires username and password</w:t>
        </w:r>
      </w:hyperlink>
      <w:r w:rsidR="007A7E20">
        <w:t>).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Ruby IDE or text editor:</w:t>
      </w:r>
    </w:p>
    <w:p w:rsidR="00A77B3E" w:rsidRDefault="00F76262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9" w:history="1">
        <w:r w:rsidR="001F2FD4" w:rsidRPr="001F33EE">
          <w:rPr>
            <w:rStyle w:val="Hyperlink"/>
          </w:rPr>
          <w:t>What</w:t>
        </w:r>
      </w:hyperlink>
      <w:hyperlink r:id="rId10" w:history="1">
        <w:r w:rsidR="001F2FD4" w:rsidRPr="001F33EE">
          <w:rPr>
            <w:rStyle w:val="Hyperlink"/>
          </w:rPr>
          <w:t xml:space="preserve"> </w:t>
        </w:r>
      </w:hyperlink>
      <w:hyperlink r:id="rId11" w:history="1">
        <w:r w:rsidR="001F2FD4" w:rsidRPr="001F33EE">
          <w:rPr>
            <w:rStyle w:val="Hyperlink"/>
          </w:rPr>
          <w:t>Ruby</w:t>
        </w:r>
      </w:hyperlink>
      <w:hyperlink r:id="rId12" w:history="1">
        <w:r w:rsidR="001F2FD4" w:rsidRPr="001F33EE">
          <w:rPr>
            <w:rStyle w:val="Hyperlink"/>
          </w:rPr>
          <w:t xml:space="preserve"> </w:t>
        </w:r>
      </w:hyperlink>
      <w:hyperlink r:id="rId13" w:history="1">
        <w:r w:rsidR="001F2FD4" w:rsidRPr="001F33EE">
          <w:rPr>
            <w:rStyle w:val="Hyperlink"/>
          </w:rPr>
          <w:t>IDE</w:t>
        </w:r>
      </w:hyperlink>
      <w:hyperlink r:id="rId14" w:history="1">
        <w:r w:rsidR="001F2FD4" w:rsidRPr="001F33EE">
          <w:rPr>
            <w:rStyle w:val="Hyperlink"/>
          </w:rPr>
          <w:t xml:space="preserve"> </w:t>
        </w:r>
      </w:hyperlink>
      <w:hyperlink r:id="rId15" w:history="1">
        <w:r w:rsidR="001F2FD4" w:rsidRPr="001F33EE">
          <w:rPr>
            <w:rStyle w:val="Hyperlink"/>
          </w:rPr>
          <w:t>do</w:t>
        </w:r>
      </w:hyperlink>
      <w:hyperlink r:id="rId16" w:history="1">
        <w:r w:rsidR="001F2FD4" w:rsidRPr="001F33EE">
          <w:rPr>
            <w:rStyle w:val="Hyperlink"/>
          </w:rPr>
          <w:t xml:space="preserve"> </w:t>
        </w:r>
      </w:hyperlink>
      <w:hyperlink r:id="rId17" w:history="1">
        <w:r w:rsidR="001F2FD4" w:rsidRPr="001F33EE">
          <w:rPr>
            <w:rStyle w:val="Hyperlink"/>
          </w:rPr>
          <w:t>you</w:t>
        </w:r>
      </w:hyperlink>
      <w:hyperlink r:id="rId18" w:history="1">
        <w:r w:rsidR="001F2FD4" w:rsidRPr="001F33EE">
          <w:rPr>
            <w:rStyle w:val="Hyperlink"/>
          </w:rPr>
          <w:t xml:space="preserve"> </w:t>
        </w:r>
      </w:hyperlink>
      <w:hyperlink r:id="rId19" w:history="1">
        <w:r w:rsidR="001F2FD4" w:rsidRPr="001F33EE">
          <w:rPr>
            <w:rStyle w:val="Hyperlink"/>
          </w:rPr>
          <w:t>prefer</w:t>
        </w:r>
      </w:hyperlink>
      <w:hyperlink r:id="rId20" w:history="1">
        <w:r w:rsidR="001F2FD4" w:rsidRPr="001F33EE">
          <w:rPr>
            <w:rStyle w:val="Hyperlink"/>
          </w:rPr>
          <w:t xml:space="preserve">? - </w:t>
        </w:r>
      </w:hyperlink>
      <w:hyperlink r:id="rId21" w:history="1">
        <w:r w:rsidR="001F2FD4" w:rsidRPr="001F33EE">
          <w:rPr>
            <w:rStyle w:val="Hyperlink"/>
          </w:rPr>
          <w:t>Stack</w:t>
        </w:r>
      </w:hyperlink>
      <w:hyperlink r:id="rId22" w:history="1">
        <w:r w:rsidR="001F2FD4" w:rsidRPr="001F33EE">
          <w:rPr>
            <w:rStyle w:val="Hyperlink"/>
          </w:rPr>
          <w:t xml:space="preserve"> </w:t>
        </w:r>
      </w:hyperlink>
      <w:hyperlink r:id="rId23" w:history="1">
        <w:r w:rsidR="001F2FD4" w:rsidRPr="001F33EE">
          <w:rPr>
            <w:rStyle w:val="Hyperlink"/>
          </w:rPr>
          <w:t>Overflow</w:t>
        </w:r>
      </w:hyperlink>
      <w:r w:rsidR="001F2FD4">
        <w:t xml:space="preserve"> (some of these cost money)</w:t>
      </w:r>
    </w:p>
    <w:p w:rsidR="00A77B3E" w:rsidRDefault="00AB01B0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Get</w:t>
      </w:r>
      <w:r w:rsidR="001F2FD4">
        <w:t xml:space="preserve"> an </w:t>
      </w:r>
      <w:hyperlink r:id="rId24" w:history="1">
        <w:proofErr w:type="spellStart"/>
        <w:r w:rsidR="001F2FD4" w:rsidRPr="001F33EE">
          <w:rPr>
            <w:rStyle w:val="Hyperlink"/>
          </w:rPr>
          <w:t>IntelliJ</w:t>
        </w:r>
        <w:proofErr w:type="spellEnd"/>
      </w:hyperlink>
      <w:r w:rsidR="001F2FD4">
        <w:t xml:space="preserve"> license number from </w:t>
      </w:r>
      <w:r>
        <w:t>the</w:t>
      </w:r>
      <w:r w:rsidR="001F2FD4">
        <w:t xml:space="preserve"> Software Engineering class.</w:t>
      </w:r>
    </w:p>
    <w:p w:rsidR="00A77B3E" w:rsidRDefault="00F76262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25" w:history="1">
        <w:r w:rsidR="001F2FD4" w:rsidRPr="001F33EE">
          <w:rPr>
            <w:rStyle w:val="Hyperlink"/>
          </w:rPr>
          <w:t>Notepad</w:t>
        </w:r>
      </w:hyperlink>
      <w:hyperlink r:id="rId26" w:history="1">
        <w:r w:rsidR="001F2FD4" w:rsidRPr="001F33EE">
          <w:rPr>
            <w:rStyle w:val="Hyperlink"/>
          </w:rPr>
          <w:t>++</w:t>
        </w:r>
      </w:hyperlink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27" w:history="1">
        <w:proofErr w:type="spellStart"/>
        <w:r w:rsidRPr="001F33EE">
          <w:rPr>
            <w:rStyle w:val="Hyperlink"/>
          </w:rPr>
          <w:t>RubyInstaller</w:t>
        </w:r>
        <w:proofErr w:type="spellEnd"/>
      </w:hyperlink>
      <w:r>
        <w:t xml:space="preserve"> homepage.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Click the big </w:t>
      </w:r>
      <w:r w:rsidR="005166E3">
        <w:t>“</w:t>
      </w:r>
      <w:r>
        <w:rPr>
          <w:b/>
          <w:bCs/>
        </w:rPr>
        <w:t>Download</w:t>
      </w:r>
      <w:r w:rsidR="005166E3">
        <w:t>”</w:t>
      </w:r>
      <w:r>
        <w:t xml:space="preserve"> button.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and install </w:t>
      </w:r>
      <w:r w:rsidR="005166E3">
        <w:t>“</w:t>
      </w:r>
      <w:r>
        <w:rPr>
          <w:b/>
          <w:bCs/>
        </w:rPr>
        <w:t>Ruby 1.9.3-p194</w:t>
      </w:r>
      <w:r w:rsidR="005166E3">
        <w:t>”</w:t>
      </w:r>
      <w:r>
        <w:t xml:space="preserve"> (version 1.9.3). When installing, select </w:t>
      </w:r>
      <w:r w:rsidR="005166E3">
        <w:t>“</w:t>
      </w:r>
      <w:r>
        <w:t xml:space="preserve">Add Ruby </w:t>
      </w:r>
      <w:proofErr w:type="spellStart"/>
      <w:r>
        <w:t>executables</w:t>
      </w:r>
      <w:proofErr w:type="spellEnd"/>
      <w:r>
        <w:t xml:space="preserve"> to your PATH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># ruby --version</w:t>
      </w:r>
      <w:r w:rsidR="005166E3">
        <w:t>”</w:t>
      </w:r>
      <w:r>
        <w:t xml:space="preserve"> to verify Ruby installed correctly.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Ruby Development Kit (</w:t>
      </w:r>
      <w:proofErr w:type="spellStart"/>
      <w:r>
        <w:t>DevKit</w:t>
      </w:r>
      <w:proofErr w:type="spellEnd"/>
      <w:r>
        <w:t>):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steps 1-5 of the </w:t>
      </w:r>
      <w:r w:rsidR="005166E3">
        <w:t>“</w:t>
      </w:r>
      <w:r>
        <w:t>Installation Instructions</w:t>
      </w:r>
      <w:r w:rsidR="005166E3">
        <w:t>”</w:t>
      </w:r>
      <w:r>
        <w:t xml:space="preserve"> in the </w:t>
      </w:r>
      <w:hyperlink r:id="rId28" w:history="1">
        <w:r w:rsidRPr="001F33EE">
          <w:rPr>
            <w:rStyle w:val="Hyperlink"/>
          </w:rPr>
          <w:t>Development</w:t>
        </w:r>
      </w:hyperlink>
      <w:hyperlink r:id="rId29" w:history="1">
        <w:r w:rsidRPr="001F33EE">
          <w:rPr>
            <w:rStyle w:val="Hyperlink"/>
          </w:rPr>
          <w:t xml:space="preserve"> </w:t>
        </w:r>
      </w:hyperlink>
      <w:hyperlink r:id="rId30" w:history="1">
        <w:r w:rsidRPr="001F33EE">
          <w:rPr>
            <w:rStyle w:val="Hyperlink"/>
          </w:rPr>
          <w:t>Kit</w:t>
        </w:r>
      </w:hyperlink>
      <w:hyperlink r:id="rId31" w:history="1">
        <w:r w:rsidRPr="001F33EE">
          <w:rPr>
            <w:rStyle w:val="Hyperlink"/>
          </w:rPr>
          <w:t xml:space="preserve"> </w:t>
        </w:r>
      </w:hyperlink>
      <w:hyperlink r:id="rId32" w:history="1">
        <w:r w:rsidRPr="001F33EE">
          <w:rPr>
            <w:rStyle w:val="Hyperlink"/>
          </w:rPr>
          <w:t>Documentation</w:t>
        </w:r>
      </w:hyperlink>
      <w:r>
        <w:t xml:space="preserve">. When step 2 asks </w:t>
      </w:r>
      <w:proofErr w:type="spellStart"/>
      <w:r>
        <w:t>DevKit</w:t>
      </w:r>
      <w:proofErr w:type="spellEnd"/>
      <w:r>
        <w:t xml:space="preserve"> to be downloaded from the </w:t>
      </w:r>
      <w:hyperlink r:id="rId33" w:history="1">
        <w:proofErr w:type="spellStart"/>
        <w:r w:rsidRPr="001F33EE">
          <w:rPr>
            <w:rStyle w:val="Hyperlink"/>
          </w:rPr>
          <w:t>RubyInstaller</w:t>
        </w:r>
        <w:proofErr w:type="spellEnd"/>
      </w:hyperlink>
      <w:hyperlink r:id="rId34" w:history="1">
        <w:r w:rsidRPr="001F33EE">
          <w:rPr>
            <w:rStyle w:val="Hyperlink"/>
          </w:rPr>
          <w:t xml:space="preserve"> </w:t>
        </w:r>
      </w:hyperlink>
      <w:hyperlink r:id="rId35" w:history="1">
        <w:r w:rsidRPr="001F33EE">
          <w:rPr>
            <w:rStyle w:val="Hyperlink"/>
          </w:rPr>
          <w:t>Downloads</w:t>
        </w:r>
      </w:hyperlink>
      <w:r>
        <w:t xml:space="preserve"> page, download </w:t>
      </w:r>
      <w:r w:rsidR="005166E3">
        <w:t>“</w:t>
      </w:r>
      <w:r>
        <w:rPr>
          <w:b/>
          <w:bCs/>
        </w:rPr>
        <w:t>DevKit-tdm-32-4.5.2-20111229-1559-sfx.exe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 xml:space="preserve">Optional (for debugging only): Install the </w:t>
      </w:r>
      <w:proofErr w:type="spellStart"/>
      <w:r>
        <w:rPr>
          <w:rFonts w:ascii="Consolas" w:hAnsi="Consolas" w:cs="Consolas"/>
        </w:rPr>
        <w:t>ri</w:t>
      </w:r>
      <w:proofErr w:type="spellEnd"/>
      <w:r>
        <w:t xml:space="preserve"> command line tool to view Ruby documentation without a browser </w:t>
      </w:r>
      <w:hyperlink r:id="rId36" w:history="1">
        <w:r w:rsidRPr="001F33EE">
          <w:rPr>
            <w:rStyle w:val="Hyperlink"/>
          </w:rPr>
          <w:t>[1]</w:t>
        </w:r>
      </w:hyperlink>
      <w:r>
        <w:t xml:space="preserve"> </w:t>
      </w:r>
      <w:hyperlink r:id="rId37" w:history="1">
        <w:r w:rsidRPr="001F33EE">
          <w:rPr>
            <w:rStyle w:val="Hyperlink"/>
          </w:rPr>
          <w:t>[2]</w:t>
        </w:r>
      </w:hyperlink>
      <w:r>
        <w:t xml:space="preserve"> </w:t>
      </w:r>
      <w:hyperlink r:id="rId38" w:anchor="section3" w:history="1">
        <w:r w:rsidRPr="001F33EE">
          <w:rPr>
            <w:rStyle w:val="Hyperlink"/>
          </w:rPr>
          <w:t>[3]</w:t>
        </w:r>
      </w:hyperlink>
      <w:r>
        <w:t>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Open a command line and enter </w:t>
      </w:r>
      <w:r w:rsidR="005166E3">
        <w:t>“</w:t>
      </w:r>
      <w:r>
        <w:rPr>
          <w:rFonts w:ascii="Consolas" w:hAnsi="Consolas" w:cs="Consolas"/>
        </w:rPr>
        <w:t xml:space="preserve">gem install </w:t>
      </w:r>
      <w:proofErr w:type="spellStart"/>
      <w:r>
        <w:rPr>
          <w:rFonts w:ascii="Consolas" w:hAnsi="Consolas" w:cs="Consolas"/>
        </w:rPr>
        <w:t>rdoc</w:t>
      </w:r>
      <w:proofErr w:type="spellEnd"/>
      <w:r>
        <w:rPr>
          <w:rFonts w:ascii="Consolas" w:hAnsi="Consolas" w:cs="Consolas"/>
        </w:rPr>
        <w:t>-data</w:t>
      </w:r>
      <w:r w:rsidR="005166E3">
        <w:t>”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Enter </w:t>
      </w:r>
      <w:r w:rsidR="005166E3">
        <w:t>“</w:t>
      </w:r>
      <w:proofErr w:type="spellStart"/>
      <w:r>
        <w:rPr>
          <w:rFonts w:ascii="Consolas" w:hAnsi="Consolas" w:cs="Consolas"/>
        </w:rPr>
        <w:t>rdoc</w:t>
      </w:r>
      <w:proofErr w:type="spellEnd"/>
      <w:r>
        <w:rPr>
          <w:rFonts w:ascii="Consolas" w:hAnsi="Consolas" w:cs="Consolas"/>
        </w:rPr>
        <w:t>-data --install</w:t>
      </w:r>
      <w:r w:rsidR="005166E3">
        <w:t>”</w:t>
      </w:r>
      <w:r>
        <w:t>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Rails: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Follow the instructions at </w:t>
      </w:r>
      <w:r w:rsidR="005166E3">
        <w:t>“</w:t>
      </w:r>
      <w:hyperlink r:id="rId39" w:history="1">
        <w:r w:rsidRPr="001F33EE">
          <w:rPr>
            <w:rStyle w:val="Hyperlink"/>
          </w:rPr>
          <w:t>Getting</w:t>
        </w:r>
      </w:hyperlink>
      <w:hyperlink r:id="rId40" w:history="1">
        <w:r w:rsidRPr="001F33EE">
          <w:rPr>
            <w:rStyle w:val="Hyperlink"/>
          </w:rPr>
          <w:t xml:space="preserve"> </w:t>
        </w:r>
      </w:hyperlink>
      <w:hyperlink r:id="rId41" w:history="1">
        <w:r w:rsidRPr="001F33EE">
          <w:rPr>
            <w:rStyle w:val="Hyperlink"/>
          </w:rPr>
          <w:t>Started</w:t>
        </w:r>
      </w:hyperlink>
      <w:hyperlink r:id="rId42" w:history="1">
        <w:r w:rsidRPr="001F33EE">
          <w:rPr>
            <w:rStyle w:val="Hyperlink"/>
          </w:rPr>
          <w:t xml:space="preserve"> </w:t>
        </w:r>
      </w:hyperlink>
      <w:hyperlink r:id="rId43" w:history="1">
        <w:r w:rsidRPr="001F33EE">
          <w:rPr>
            <w:rStyle w:val="Hyperlink"/>
          </w:rPr>
          <w:t>with</w:t>
        </w:r>
      </w:hyperlink>
      <w:hyperlink r:id="rId44" w:history="1">
        <w:r w:rsidRPr="001F33EE">
          <w:rPr>
            <w:rStyle w:val="Hyperlink"/>
          </w:rPr>
          <w:t xml:space="preserve"> </w:t>
        </w:r>
      </w:hyperlink>
      <w:hyperlink r:id="rId45" w:history="1">
        <w:r w:rsidRPr="001F33EE">
          <w:rPr>
            <w:rStyle w:val="Hyperlink"/>
          </w:rPr>
          <w:t>Rails</w:t>
        </w:r>
      </w:hyperlink>
      <w:r w:rsidR="005166E3">
        <w:t>“</w:t>
      </w:r>
      <w:r>
        <w:t>: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Install </w:t>
      </w:r>
      <w:proofErr w:type="spellStart"/>
      <w:r>
        <w:t>RubyGems</w:t>
      </w:r>
      <w:proofErr w:type="spellEnd"/>
      <w:r>
        <w:t>:</w:t>
      </w:r>
    </w:p>
    <w:p w:rsidR="00A77B3E" w:rsidRDefault="001F2FD4" w:rsidP="00135537">
      <w:pPr>
        <w:pStyle w:val="ListParagraph"/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</w:t>
      </w:r>
      <w:r w:rsidR="00135537">
        <w:t xml:space="preserve">the </w:t>
      </w:r>
      <w:hyperlink r:id="rId46" w:history="1">
        <w:proofErr w:type="spellStart"/>
        <w:r w:rsidR="00135537" w:rsidRPr="001F33EE">
          <w:rPr>
            <w:rStyle w:val="Hyperlink"/>
          </w:rPr>
          <w:t>RubyGems</w:t>
        </w:r>
        <w:proofErr w:type="spellEnd"/>
        <w:r w:rsidR="00135537" w:rsidRPr="001F33EE">
          <w:rPr>
            <w:rStyle w:val="Hyperlink"/>
          </w:rPr>
          <w:t xml:space="preserve"> project in </w:t>
        </w:r>
        <w:proofErr w:type="spellStart"/>
        <w:r w:rsidR="00135537" w:rsidRPr="001F33EE">
          <w:rPr>
            <w:rStyle w:val="Hyperlink"/>
          </w:rPr>
          <w:t>RubyForge</w:t>
        </w:r>
        <w:proofErr w:type="spellEnd"/>
      </w:hyperlink>
      <w:r w:rsidR="00135537">
        <w:t>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rubygems-1.8.24.zip</w:t>
      </w:r>
      <w:r w:rsidR="005166E3">
        <w:t>”</w:t>
      </w:r>
      <w:r>
        <w:t xml:space="preserve"> (version 1.8.24).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Open a command line, navigate to the extracted folder, and enter </w:t>
      </w:r>
      <w:r w:rsidR="005166E3">
        <w:t>“</w:t>
      </w:r>
      <w:r>
        <w:rPr>
          <w:rFonts w:ascii="Consolas" w:hAnsi="Consolas" w:cs="Consolas"/>
        </w:rPr>
        <w:t xml:space="preserve"># ruby </w:t>
      </w:r>
      <w:proofErr w:type="spellStart"/>
      <w:r>
        <w:rPr>
          <w:rFonts w:ascii="Consolas" w:hAnsi="Consolas" w:cs="Consolas"/>
        </w:rPr>
        <w:t>setup.rb</w:t>
      </w:r>
      <w:proofErr w:type="spellEnd"/>
      <w:r w:rsidR="005166E3">
        <w:t>”</w:t>
      </w:r>
      <w:r>
        <w:t>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lastRenderedPageBreak/>
        <w:t>Install SQLite: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Go to the </w:t>
      </w:r>
      <w:hyperlink r:id="rId47" w:history="1">
        <w:r w:rsidRPr="001F33EE">
          <w:rPr>
            <w:rStyle w:val="Hyperlink"/>
          </w:rPr>
          <w:t>SQLite</w:t>
        </w:r>
      </w:hyperlink>
      <w:hyperlink r:id="rId48" w:history="1">
        <w:r w:rsidRPr="001F33EE">
          <w:rPr>
            <w:rStyle w:val="Hyperlink"/>
          </w:rPr>
          <w:t xml:space="preserve"> </w:t>
        </w:r>
      </w:hyperlink>
      <w:hyperlink r:id="rId49" w:history="1">
        <w:r w:rsidRPr="001F33EE">
          <w:rPr>
            <w:rStyle w:val="Hyperlink"/>
          </w:rPr>
          <w:t>Download</w:t>
        </w:r>
      </w:hyperlink>
      <w:r>
        <w:t xml:space="preserve"> page.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Download and extract </w:t>
      </w:r>
      <w:r w:rsidR="005166E3">
        <w:t>“</w:t>
      </w:r>
      <w:r>
        <w:rPr>
          <w:b/>
          <w:bCs/>
        </w:rPr>
        <w:t>sqlite-shell-win32-x86-3071400.zip</w:t>
      </w:r>
      <w:r w:rsidR="005166E3">
        <w:t>”</w:t>
      </w:r>
      <w:r>
        <w:t xml:space="preserve"> (version 3.7.14).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Install Rails: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Follow the instructions in </w:t>
      </w:r>
      <w:hyperlink r:id="rId50" w:anchor="creating-a-new-rails-project" w:history="1">
        <w:r w:rsidRPr="001F33EE">
          <w:rPr>
            <w:rStyle w:val="Hyperlink"/>
          </w:rPr>
          <w:t>Section</w:t>
        </w:r>
      </w:hyperlink>
      <w:hyperlink r:id="rId51" w:anchor="creating-a-new-rails-project" w:history="1">
        <w:r w:rsidRPr="001F33EE">
          <w:rPr>
            <w:rStyle w:val="Hyperlink"/>
          </w:rPr>
          <w:t xml:space="preserve"> 3 </w:t>
        </w:r>
      </w:hyperlink>
      <w:hyperlink r:id="rId52" w:anchor="creating-a-new-rails-project" w:history="1">
        <w:r w:rsidRPr="001F33EE">
          <w:rPr>
            <w:rStyle w:val="Hyperlink"/>
          </w:rPr>
          <w:t>of</w:t>
        </w:r>
      </w:hyperlink>
      <w:hyperlink r:id="rId53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4" w:history="1">
        <w:r w:rsidR="005166E3" w:rsidRPr="001F33EE">
          <w:rPr>
            <w:rStyle w:val="Hyperlink"/>
          </w:rPr>
          <w:t>“</w:t>
        </w:r>
      </w:hyperlink>
      <w:hyperlink r:id="rId55" w:anchor="creating-a-new-rails-project" w:history="1">
        <w:r w:rsidRPr="001F33EE">
          <w:rPr>
            <w:rStyle w:val="Hyperlink"/>
          </w:rPr>
          <w:t>Getting</w:t>
        </w:r>
      </w:hyperlink>
      <w:hyperlink r:id="rId56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7" w:anchor="creating-a-new-rails-project" w:history="1">
        <w:r w:rsidRPr="001F33EE">
          <w:rPr>
            <w:rStyle w:val="Hyperlink"/>
          </w:rPr>
          <w:t>Started</w:t>
        </w:r>
      </w:hyperlink>
      <w:hyperlink r:id="rId58" w:anchor="creating-a-new-rails-project" w:history="1">
        <w:r w:rsidRPr="001F33EE">
          <w:rPr>
            <w:rStyle w:val="Hyperlink"/>
          </w:rPr>
          <w:t xml:space="preserve"> </w:t>
        </w:r>
      </w:hyperlink>
      <w:hyperlink r:id="rId59" w:anchor="creating-a-new-rails-project" w:history="1">
        <w:r w:rsidRPr="001F33EE">
          <w:rPr>
            <w:rStyle w:val="Hyperlink"/>
          </w:rPr>
          <w:t>with</w:t>
        </w:r>
      </w:hyperlink>
      <w:hyperlink r:id="rId60" w:anchor="creating-a-new-rails-project" w:history="1">
        <w:r w:rsidRPr="001F33EE">
          <w:rPr>
            <w:rStyle w:val="Hyperlink"/>
          </w:rPr>
          <w:t xml:space="preserve"> </w:t>
        </w:r>
      </w:hyperlink>
      <w:hyperlink r:id="rId61" w:anchor="creating-a-new-rails-project" w:history="1">
        <w:r w:rsidRPr="001F33EE">
          <w:rPr>
            <w:rStyle w:val="Hyperlink"/>
          </w:rPr>
          <w:t>Rails</w:t>
        </w:r>
      </w:hyperlink>
      <w:hyperlink r:id="rId62" w:history="1">
        <w:r w:rsidR="005166E3" w:rsidRPr="001F33EE">
          <w:rPr>
            <w:rStyle w:val="Hyperlink"/>
          </w:rPr>
          <w:t>“</w:t>
        </w:r>
      </w:hyperlink>
      <w:r>
        <w:t>. Only section 3.1 is required to install Rails. Everything after that is a tutorial.</w:t>
      </w:r>
    </w:p>
    <w:p w:rsidR="00A77B3E" w:rsidRDefault="001F2FD4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 xml:space="preserve">To start the Rails server, navigate to the application you wish to run and then enter the command, </w:t>
      </w:r>
      <w:r w:rsidR="005166E3">
        <w:t>“</w:t>
      </w:r>
      <w:r>
        <w:rPr>
          <w:rFonts w:ascii="Consolas" w:hAnsi="Consolas" w:cs="Consolas"/>
        </w:rPr>
        <w:t>rails server</w:t>
      </w:r>
      <w:r w:rsidR="005166E3">
        <w:t>”</w:t>
      </w:r>
      <w:r>
        <w:t xml:space="preserve">. You can’t use </w:t>
      </w:r>
      <w:r w:rsidR="005166E3">
        <w:t>“</w:t>
      </w:r>
      <w:r>
        <w:rPr>
          <w:rFonts w:ascii="Consolas" w:hAnsi="Consolas" w:cs="Consolas"/>
        </w:rPr>
        <w:t>rails server -d</w:t>
      </w:r>
      <w:r w:rsidR="005166E3">
        <w:t>”</w:t>
      </w:r>
      <w:r>
        <w:t xml:space="preserve">, because the </w:t>
      </w:r>
      <w:r w:rsidR="005166E3">
        <w:t>“</w:t>
      </w:r>
      <w:r>
        <w:rPr>
          <w:rFonts w:ascii="Consolas" w:hAnsi="Consolas" w:cs="Consolas"/>
        </w:rPr>
        <w:t>-d</w:t>
      </w:r>
      <w:r w:rsidR="005166E3">
        <w:t>”</w:t>
      </w:r>
      <w:r>
        <w:t xml:space="preserve"> option requires the </w:t>
      </w:r>
      <w:proofErr w:type="gramStart"/>
      <w:r>
        <w:rPr>
          <w:rFonts w:ascii="Consolas" w:hAnsi="Consolas" w:cs="Consolas"/>
        </w:rPr>
        <w:t>fork(</w:t>
      </w:r>
      <w:proofErr w:type="gramEnd"/>
      <w:r>
        <w:rPr>
          <w:rFonts w:ascii="Consolas" w:hAnsi="Consolas" w:cs="Consolas"/>
        </w:rPr>
        <w:t>)</w:t>
      </w:r>
      <w:r>
        <w:t xml:space="preserve"> method to be implemented, but it isn’t on Windows machines.</w:t>
      </w:r>
    </w:p>
    <w:p w:rsidR="004435E7" w:rsidRDefault="001F2FD4" w:rsidP="00DA6750">
      <w:pPr>
        <w:widowControl/>
        <w:numPr>
          <w:ilvl w:val="3"/>
          <w:numId w:val="1"/>
        </w:numPr>
        <w:tabs>
          <w:tab w:val="left" w:pos="2520"/>
          <w:tab w:val="left" w:pos="2880"/>
        </w:tabs>
      </w:pPr>
      <w:r>
        <w:t>Populate the SQLite database with data from whichever application you’re about to run.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CoffeeScript syntax highlighting in Notepad++:</w:t>
      </w:r>
    </w:p>
    <w:p w:rsidR="00A77B3E" w:rsidRDefault="001F2FD4" w:rsidP="00135537">
      <w:pPr>
        <w:pStyle w:val="ListParagraph"/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Go to the </w:t>
      </w:r>
      <w:hyperlink r:id="rId63" w:history="1">
        <w:proofErr w:type="spellStart"/>
        <w:r w:rsidRPr="001F33EE">
          <w:rPr>
            <w:rStyle w:val="Hyperlink"/>
          </w:rPr>
          <w:t>CoffeeScript</w:t>
        </w:r>
      </w:hyperlink>
      <w:hyperlink r:id="rId64" w:history="1">
        <w:r w:rsidRPr="001F33EE">
          <w:rPr>
            <w:rStyle w:val="Hyperlink"/>
          </w:rPr>
          <w:t>_</w:t>
        </w:r>
      </w:hyperlink>
      <w:hyperlink r:id="rId65" w:history="1">
        <w:r w:rsidRPr="001F33EE">
          <w:rPr>
            <w:rStyle w:val="Hyperlink"/>
          </w:rPr>
          <w:t>notepad</w:t>
        </w:r>
      </w:hyperlink>
      <w:hyperlink r:id="rId66" w:history="1">
        <w:r w:rsidRPr="001F33EE">
          <w:rPr>
            <w:rStyle w:val="Hyperlink"/>
          </w:rPr>
          <w:t>_</w:t>
        </w:r>
      </w:hyperlink>
      <w:hyperlink r:id="rId67" w:history="1">
        <w:r w:rsidRPr="001F33EE">
          <w:rPr>
            <w:rStyle w:val="Hyperlink"/>
          </w:rPr>
          <w:t>UDL</w:t>
        </w:r>
        <w:proofErr w:type="spellEnd"/>
      </w:hyperlink>
      <w:r>
        <w:t xml:space="preserve"> project.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Download </w:t>
      </w:r>
      <w:r w:rsidR="005166E3">
        <w:t>“</w:t>
      </w:r>
      <w:hyperlink r:id="rId68" w:history="1">
        <w:r w:rsidRPr="001F33EE">
          <w:rPr>
            <w:rStyle w:val="Hyperlink"/>
          </w:rPr>
          <w:t>CoffeeScript</w:t>
        </w:r>
      </w:hyperlink>
      <w:hyperlink r:id="rId69" w:history="1">
        <w:r w:rsidRPr="001F33EE">
          <w:rPr>
            <w:rStyle w:val="Hyperlink"/>
          </w:rPr>
          <w:t>.</w:t>
        </w:r>
      </w:hyperlink>
      <w:hyperlink r:id="rId70" w:history="1">
        <w:proofErr w:type="gramStart"/>
        <w:r w:rsidRPr="001F33EE">
          <w:rPr>
            <w:rStyle w:val="Hyperlink"/>
          </w:rPr>
          <w:t>xml</w:t>
        </w:r>
        <w:proofErr w:type="gramEnd"/>
      </w:hyperlink>
      <w:r w:rsidR="005166E3">
        <w:t>“</w:t>
      </w:r>
      <w:r>
        <w:t>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>Open Notepad++.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Open </w:t>
      </w:r>
      <w:r w:rsidRPr="00135537">
        <w:rPr>
          <w:b/>
          <w:bCs/>
        </w:rPr>
        <w:t>View</w:t>
      </w:r>
      <w:r>
        <w:t xml:space="preserve"> &gt; </w:t>
      </w:r>
      <w:r w:rsidRPr="00135537">
        <w:rPr>
          <w:b/>
          <w:bCs/>
        </w:rPr>
        <w:t>User-Defined Dialog...</w:t>
      </w:r>
    </w:p>
    <w:p w:rsidR="000360AE" w:rsidRDefault="001F2FD4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Click the </w:t>
      </w:r>
      <w:r w:rsidRPr="00135537">
        <w:rPr>
          <w:b/>
          <w:bCs/>
        </w:rPr>
        <w:t>Import...</w:t>
      </w:r>
      <w:r>
        <w:t xml:space="preserve"> button and </w:t>
      </w:r>
      <w:r w:rsidRPr="00135537">
        <w:rPr>
          <w:b/>
          <w:bCs/>
        </w:rPr>
        <w:t>Open</w:t>
      </w:r>
      <w:r>
        <w:t xml:space="preserve"> the copy of </w:t>
      </w:r>
      <w:r w:rsidR="005166E3">
        <w:t>“</w:t>
      </w:r>
      <w:hyperlink r:id="rId71" w:history="1">
        <w:r w:rsidRPr="001F33EE">
          <w:rPr>
            <w:rStyle w:val="Hyperlink"/>
          </w:rPr>
          <w:t>CoffeeScript</w:t>
        </w:r>
      </w:hyperlink>
      <w:hyperlink r:id="rId72" w:history="1">
        <w:r w:rsidRPr="001F33EE">
          <w:rPr>
            <w:rStyle w:val="Hyperlink"/>
          </w:rPr>
          <w:t>.</w:t>
        </w:r>
      </w:hyperlink>
      <w:hyperlink r:id="rId73" w:history="1">
        <w:proofErr w:type="gramStart"/>
        <w:r w:rsidRPr="001F33EE">
          <w:rPr>
            <w:rStyle w:val="Hyperlink"/>
          </w:rPr>
          <w:t>xml</w:t>
        </w:r>
        <w:proofErr w:type="gramEnd"/>
      </w:hyperlink>
      <w:r w:rsidR="005166E3">
        <w:t>“</w:t>
      </w:r>
      <w:r>
        <w:t xml:space="preserve"> you downloaded earlier.</w:t>
      </w:r>
    </w:p>
    <w:p w:rsidR="000360AE" w:rsidRDefault="000360AE" w:rsidP="000360AE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>Close the confirmation dialog.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Close the </w:t>
      </w:r>
      <w:r w:rsidR="000360AE" w:rsidRPr="000360AE">
        <w:rPr>
          <w:b/>
        </w:rPr>
        <w:t>User Defined Language</w:t>
      </w:r>
      <w:r w:rsidR="000360AE">
        <w:t xml:space="preserve"> </w:t>
      </w:r>
      <w:r>
        <w:t>dialog.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Restart Notepad++. This will create a new </w:t>
      </w:r>
      <w:r w:rsidR="005166E3">
        <w:t>“</w:t>
      </w:r>
      <w:r>
        <w:rPr>
          <w:b/>
          <w:bCs/>
        </w:rPr>
        <w:t>userDefineLang.xml</w:t>
      </w:r>
      <w:r w:rsidR="005166E3">
        <w:t>”</w:t>
      </w:r>
      <w:r>
        <w:t xml:space="preserve"> file in your </w:t>
      </w:r>
      <w:r w:rsidR="005166E3">
        <w:t>“</w:t>
      </w:r>
      <w:r>
        <w:rPr>
          <w:b/>
          <w:bCs/>
        </w:rPr>
        <w:t>%APPDATA%\Notepad++\</w:t>
      </w:r>
      <w:r w:rsidR="005166E3">
        <w:t>”</w:t>
      </w:r>
      <w:r>
        <w:t xml:space="preserve"> folder (e.g. </w:t>
      </w:r>
      <w:r w:rsidR="005166E3">
        <w:t>“</w:t>
      </w:r>
      <w:r>
        <w:t>C:\Users\Username\</w:t>
      </w:r>
      <w:proofErr w:type="spellStart"/>
      <w:r>
        <w:t>AppData</w:t>
      </w:r>
      <w:proofErr w:type="spellEnd"/>
      <w:r>
        <w:t>\Roaming\Notepad++\</w:t>
      </w:r>
      <w:r w:rsidR="005166E3">
        <w:t>”</w:t>
      </w:r>
      <w:r>
        <w:t>).</w:t>
      </w:r>
    </w:p>
    <w:p w:rsidR="00A77B3E" w:rsidRDefault="001F2FD4" w:rsidP="00135537">
      <w:pPr>
        <w:pStyle w:val="ListParagraph"/>
        <w:widowControl/>
        <w:numPr>
          <w:ilvl w:val="2"/>
          <w:numId w:val="1"/>
        </w:numPr>
        <w:tabs>
          <w:tab w:val="left" w:pos="1800"/>
          <w:tab w:val="left" w:pos="2160"/>
        </w:tabs>
      </w:pPr>
      <w:r>
        <w:t xml:space="preserve">CoffeeScript should now appear at the bottom of the </w:t>
      </w:r>
      <w:r w:rsidRPr="00135537">
        <w:rPr>
          <w:b/>
          <w:bCs/>
        </w:rPr>
        <w:t>Language</w:t>
      </w:r>
      <w:r>
        <w:t xml:space="preserve"> menu. Open a CoffeeScript file and then select </w:t>
      </w:r>
      <w:r w:rsidRPr="00135537">
        <w:rPr>
          <w:b/>
          <w:bCs/>
        </w:rPr>
        <w:t>Language</w:t>
      </w:r>
      <w:r>
        <w:t xml:space="preserve"> &gt; </w:t>
      </w:r>
      <w:r w:rsidRPr="00135537">
        <w:rPr>
          <w:b/>
          <w:bCs/>
        </w:rPr>
        <w:t>CoffeeScript</w:t>
      </w:r>
      <w:r>
        <w:t xml:space="preserve"> to associate that file type with the CoffeeScript syntax highlighting.</w:t>
      </w:r>
    </w:p>
    <w:p w:rsidR="007442B5" w:rsidRDefault="007442B5" w:rsidP="007442B5">
      <w:pPr>
        <w:pStyle w:val="ListParagraph"/>
        <w:widowControl/>
        <w:numPr>
          <w:ilvl w:val="1"/>
          <w:numId w:val="1"/>
        </w:numPr>
        <w:tabs>
          <w:tab w:val="left" w:pos="1800"/>
          <w:tab w:val="left" w:pos="2160"/>
        </w:tabs>
      </w:pPr>
      <w:r>
        <w:t>The downloaded</w:t>
      </w:r>
      <w:r w:rsidR="00804B27">
        <w:t xml:space="preserve"> XML</w:t>
      </w:r>
      <w:r>
        <w:t xml:space="preserve"> file can</w:t>
      </w:r>
      <w:r w:rsidR="0065673A">
        <w:t xml:space="preserve"> now</w:t>
      </w:r>
      <w:r>
        <w:t xml:space="preserve"> be deleted.</w:t>
      </w:r>
    </w:p>
    <w:p w:rsidR="00A77B3E" w:rsidRDefault="001F2FD4">
      <w:pPr>
        <w:widowControl/>
        <w:numPr>
          <w:ilvl w:val="1"/>
          <w:numId w:val="1"/>
        </w:numPr>
        <w:tabs>
          <w:tab w:val="left" w:pos="1080"/>
          <w:tab w:val="left" w:pos="1440"/>
        </w:tabs>
      </w:pPr>
      <w:r>
        <w:t xml:space="preserve">For more information, see </w:t>
      </w:r>
      <w:r w:rsidR="005166E3">
        <w:t>“</w:t>
      </w:r>
      <w:hyperlink r:id="rId74" w:history="1">
        <w:r w:rsidRPr="001F33EE">
          <w:rPr>
            <w:rStyle w:val="Hyperlink"/>
          </w:rPr>
          <w:t>Creating</w:t>
        </w:r>
      </w:hyperlink>
      <w:hyperlink r:id="rId75" w:history="1">
        <w:r w:rsidRPr="001F33EE">
          <w:rPr>
            <w:rStyle w:val="Hyperlink"/>
          </w:rPr>
          <w:t xml:space="preserve"> </w:t>
        </w:r>
      </w:hyperlink>
      <w:hyperlink r:id="rId76" w:history="1">
        <w:r w:rsidRPr="001F33EE">
          <w:rPr>
            <w:rStyle w:val="Hyperlink"/>
          </w:rPr>
          <w:t>a</w:t>
        </w:r>
      </w:hyperlink>
      <w:hyperlink r:id="rId77" w:history="1">
        <w:r w:rsidRPr="001F33EE">
          <w:rPr>
            <w:rStyle w:val="Hyperlink"/>
          </w:rPr>
          <w:t xml:space="preserve"> </w:t>
        </w:r>
      </w:hyperlink>
      <w:hyperlink r:id="rId78" w:history="1">
        <w:r w:rsidRPr="001F33EE">
          <w:rPr>
            <w:rStyle w:val="Hyperlink"/>
          </w:rPr>
          <w:t>User</w:t>
        </w:r>
      </w:hyperlink>
      <w:hyperlink r:id="rId79" w:history="1">
        <w:r w:rsidRPr="001F33EE">
          <w:rPr>
            <w:rStyle w:val="Hyperlink"/>
          </w:rPr>
          <w:t xml:space="preserve"> </w:t>
        </w:r>
      </w:hyperlink>
      <w:hyperlink r:id="rId80" w:history="1">
        <w:r w:rsidRPr="001F33EE">
          <w:rPr>
            <w:rStyle w:val="Hyperlink"/>
          </w:rPr>
          <w:t>Defined</w:t>
        </w:r>
      </w:hyperlink>
      <w:hyperlink r:id="rId81" w:history="1">
        <w:r w:rsidRPr="001F33EE">
          <w:rPr>
            <w:rStyle w:val="Hyperlink"/>
          </w:rPr>
          <w:t xml:space="preserve"> </w:t>
        </w:r>
      </w:hyperlink>
      <w:hyperlink r:id="rId82" w:history="1">
        <w:r w:rsidRPr="001F33EE">
          <w:rPr>
            <w:rStyle w:val="Hyperlink"/>
          </w:rPr>
          <w:t>Language</w:t>
        </w:r>
      </w:hyperlink>
      <w:hyperlink r:id="rId83" w:history="1">
        <w:r w:rsidRPr="001F33EE">
          <w:rPr>
            <w:rStyle w:val="Hyperlink"/>
          </w:rPr>
          <w:t xml:space="preserve"> </w:t>
        </w:r>
      </w:hyperlink>
      <w:hyperlink r:id="rId84" w:history="1">
        <w:r w:rsidRPr="001F33EE">
          <w:rPr>
            <w:rStyle w:val="Hyperlink"/>
          </w:rPr>
          <w:t>in</w:t>
        </w:r>
      </w:hyperlink>
      <w:hyperlink r:id="rId85" w:history="1">
        <w:r w:rsidRPr="001F33EE">
          <w:rPr>
            <w:rStyle w:val="Hyperlink"/>
          </w:rPr>
          <w:t xml:space="preserve"> </w:t>
        </w:r>
      </w:hyperlink>
      <w:hyperlink r:id="rId86" w:history="1">
        <w:r w:rsidRPr="001F33EE">
          <w:rPr>
            <w:rStyle w:val="Hyperlink"/>
          </w:rPr>
          <w:t>Notepad</w:t>
        </w:r>
      </w:hyperlink>
      <w:hyperlink r:id="rId87" w:history="1">
        <w:r w:rsidRPr="001F33EE">
          <w:rPr>
            <w:rStyle w:val="Hyperlink"/>
          </w:rPr>
          <w:t>++</w:t>
        </w:r>
      </w:hyperlink>
      <w:r w:rsidR="005166E3">
        <w:t>“</w:t>
      </w:r>
      <w:r>
        <w:t>.</w:t>
      </w:r>
    </w:p>
    <w:p w:rsidR="001F33EE" w:rsidRDefault="00326A66" w:rsidP="001F33EE">
      <w:pPr>
        <w:widowControl/>
        <w:numPr>
          <w:ilvl w:val="0"/>
          <w:numId w:val="1"/>
        </w:numPr>
        <w:tabs>
          <w:tab w:val="left" w:pos="1080"/>
          <w:tab w:val="left" w:pos="1440"/>
        </w:tabs>
      </w:pPr>
      <w:r>
        <w:t>Install Sass</w:t>
      </w:r>
      <w:r w:rsidR="001F33EE">
        <w:t xml:space="preserve"> syntax highlighting for Notepad++:</w:t>
      </w:r>
    </w:p>
    <w:p w:rsidR="001F33EE" w:rsidRDefault="001F33E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Go to </w:t>
      </w:r>
      <w:hyperlink r:id="rId88" w:history="1">
        <w:r w:rsidRPr="001F33EE">
          <w:rPr>
            <w:rStyle w:val="Hyperlink"/>
          </w:rPr>
          <w:t>Sass 3 Notepad++ User-Defined syntax highlighting</w:t>
        </w:r>
      </w:hyperlink>
      <w:r>
        <w:t>.</w:t>
      </w:r>
    </w:p>
    <w:p w:rsidR="001F33EE" w:rsidRDefault="00F76262" w:rsidP="001F33EE">
      <w:pPr>
        <w:widowControl/>
        <w:numPr>
          <w:ilvl w:val="1"/>
          <w:numId w:val="1"/>
        </w:numPr>
        <w:tabs>
          <w:tab w:val="left" w:pos="1440"/>
        </w:tabs>
      </w:pPr>
      <w:hyperlink r:id="rId89" w:history="1">
        <w:r w:rsidR="001F33EE" w:rsidRPr="001F33EE">
          <w:rPr>
            <w:rStyle w:val="Hyperlink"/>
          </w:rPr>
          <w:t>Download SCSS syntax highlighting file</w:t>
        </w:r>
      </w:hyperlink>
    </w:p>
    <w:p w:rsidR="001F33EE" w:rsidRDefault="000360AE" w:rsidP="001F33EE">
      <w:pPr>
        <w:widowControl/>
        <w:numPr>
          <w:ilvl w:val="1"/>
          <w:numId w:val="1"/>
        </w:numPr>
        <w:tabs>
          <w:tab w:val="left" w:pos="1440"/>
        </w:tabs>
      </w:pPr>
      <w:r>
        <w:t xml:space="preserve">Follow </w:t>
      </w:r>
      <w:r w:rsidR="0096697C">
        <w:t xml:space="preserve">similar </w:t>
      </w:r>
      <w:r>
        <w:t>the instructions for installing CoffeeScript syntax highlighting in Notepad++, above.</w:t>
      </w:r>
    </w:p>
    <w:p w:rsidR="00A77B3E" w:rsidRDefault="001F2FD4">
      <w:pPr>
        <w:widowControl/>
        <w:numPr>
          <w:ilvl w:val="0"/>
          <w:numId w:val="1"/>
        </w:numPr>
        <w:tabs>
          <w:tab w:val="left" w:pos="360"/>
          <w:tab w:val="left" w:pos="720"/>
        </w:tabs>
      </w:pPr>
      <w:r>
        <w:t>Install a viewport resizer for testing.</w:t>
      </w:r>
    </w:p>
    <w:p w:rsidR="00A77B3E" w:rsidRPr="00902912" w:rsidRDefault="00F76262">
      <w:pPr>
        <w:widowControl/>
        <w:numPr>
          <w:ilvl w:val="1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hyperlink r:id="rId90" w:history="1">
        <w:proofErr w:type="spellStart"/>
        <w:r w:rsidR="001F2FD4" w:rsidRPr="001F33EE">
          <w:rPr>
            <w:rStyle w:val="Hyperlink"/>
          </w:rPr>
          <w:t>Malte</w:t>
        </w:r>
        <w:proofErr w:type="spellEnd"/>
      </w:hyperlink>
      <w:hyperlink r:id="rId91" w:history="1">
        <w:r w:rsidR="001F2FD4" w:rsidRPr="001F33EE">
          <w:rPr>
            <w:rStyle w:val="Hyperlink"/>
          </w:rPr>
          <w:t xml:space="preserve"> </w:t>
        </w:r>
      </w:hyperlink>
      <w:hyperlink r:id="rId92" w:history="1">
        <w:r w:rsidR="001F2FD4" w:rsidRPr="001F33EE">
          <w:rPr>
            <w:rStyle w:val="Hyperlink"/>
          </w:rPr>
          <w:t>Wassermann</w:t>
        </w:r>
      </w:hyperlink>
      <w:hyperlink r:id="rId93" w:history="1">
        <w:r w:rsidR="001F2FD4" w:rsidRPr="001F33EE">
          <w:rPr>
            <w:rStyle w:val="Hyperlink"/>
          </w:rPr>
          <w:t>’</w:t>
        </w:r>
      </w:hyperlink>
      <w:hyperlink r:id="rId94" w:history="1">
        <w:r w:rsidR="001F2FD4" w:rsidRPr="001F33EE">
          <w:rPr>
            <w:rStyle w:val="Hyperlink"/>
          </w:rPr>
          <w:t>s</w:t>
        </w:r>
      </w:hyperlink>
      <w:hyperlink r:id="rId95" w:history="1">
        <w:r w:rsidR="001F2FD4" w:rsidRPr="001F33EE">
          <w:rPr>
            <w:rStyle w:val="Hyperlink"/>
          </w:rPr>
          <w:t xml:space="preserve"> </w:t>
        </w:r>
      </w:hyperlink>
      <w:hyperlink r:id="rId96" w:history="1">
        <w:r w:rsidR="001F2FD4" w:rsidRPr="001F33EE">
          <w:rPr>
            <w:rStyle w:val="Hyperlink"/>
          </w:rPr>
          <w:t>Viewport</w:t>
        </w:r>
      </w:hyperlink>
      <w:hyperlink r:id="rId97" w:history="1">
        <w:r w:rsidR="001F2FD4" w:rsidRPr="001F33EE">
          <w:rPr>
            <w:rStyle w:val="Hyperlink"/>
          </w:rPr>
          <w:t xml:space="preserve"> </w:t>
        </w:r>
      </w:hyperlink>
      <w:hyperlink r:id="rId98" w:history="1">
        <w:r w:rsidR="001F2FD4" w:rsidRPr="001F33EE">
          <w:rPr>
            <w:rStyle w:val="Hyperlink"/>
          </w:rPr>
          <w:t>Resizer</w:t>
        </w:r>
      </w:hyperlink>
      <w:r w:rsidR="001F2FD4">
        <w:t xml:space="preserve"> is good, but for some reason the </w:t>
      </w:r>
      <w:r w:rsidR="005166E3">
        <w:t>“</w:t>
      </w:r>
      <w:r w:rsidR="001F2FD4">
        <w:rPr>
          <w:rFonts w:ascii="Consolas" w:hAnsi="Consolas" w:cs="Consolas"/>
        </w:rPr>
        <w:t xml:space="preserve">//= require </w:t>
      </w:r>
      <w:proofErr w:type="spellStart"/>
      <w:r w:rsidR="001F2FD4">
        <w:rPr>
          <w:rFonts w:ascii="Consolas" w:hAnsi="Consolas" w:cs="Consolas"/>
        </w:rPr>
        <w:t>jquery_ujs</w:t>
      </w:r>
      <w:proofErr w:type="spellEnd"/>
      <w:r w:rsidR="005166E3">
        <w:t>”</w:t>
      </w:r>
      <w:r w:rsidR="001F2FD4">
        <w:t xml:space="preserve"> line in </w:t>
      </w:r>
      <w:r w:rsidR="005166E3">
        <w:t>“</w:t>
      </w:r>
      <w:r w:rsidR="001F2FD4">
        <w:t>app\assets\</w:t>
      </w:r>
      <w:proofErr w:type="spellStart"/>
      <w:r w:rsidR="001F2FD4">
        <w:t>javascripts</w:t>
      </w:r>
      <w:proofErr w:type="spellEnd"/>
      <w:r w:rsidR="005166E3">
        <w:t>”</w:t>
      </w:r>
      <w:r w:rsidR="001F2FD4">
        <w:t xml:space="preserve"> has to be commented out because it interferes with it, probably because of something to do with preventing the Rails application to be embedded within a</w:t>
      </w:r>
      <w:r w:rsidR="00673D6D">
        <w:t>n</w:t>
      </w:r>
      <w:r w:rsidR="001F2FD4">
        <w:t xml:space="preserve"> </w:t>
      </w:r>
      <w:proofErr w:type="spellStart"/>
      <w:r w:rsidR="00673D6D">
        <w:t>iF</w:t>
      </w:r>
      <w:r w:rsidR="001F2FD4">
        <w:t>rame</w:t>
      </w:r>
      <w:proofErr w:type="spellEnd"/>
      <w:r w:rsidR="001F2FD4">
        <w:t>.</w:t>
      </w:r>
    </w:p>
    <w:p w:rsidR="00902912" w:rsidRDefault="00902912" w:rsidP="00902912">
      <w:pPr>
        <w:widowControl/>
        <w:numPr>
          <w:ilvl w:val="0"/>
          <w:numId w:val="1"/>
        </w:numPr>
        <w:tabs>
          <w:tab w:val="left" w:pos="1080"/>
          <w:tab w:val="left" w:pos="1440"/>
        </w:tabs>
        <w:rPr>
          <w:color w:val="1155CC"/>
          <w:u w:val="single"/>
        </w:rPr>
      </w:pPr>
      <w:r>
        <w:t xml:space="preserve">Keep the project up-to-date by modifying the version numbers in the </w:t>
      </w:r>
      <w:proofErr w:type="spellStart"/>
      <w:r>
        <w:t>Gemfile</w:t>
      </w:r>
      <w:proofErr w:type="spellEnd"/>
      <w:r>
        <w:t xml:space="preserve"> and then running “</w:t>
      </w:r>
      <w:r w:rsidRPr="00902912">
        <w:rPr>
          <w:rFonts w:ascii="Consolas" w:hAnsi="Consolas" w:cs="Consolas"/>
        </w:rPr>
        <w:t>bundle install</w:t>
      </w:r>
      <w:r>
        <w:t xml:space="preserve">” from the command line. See the Clip project’s </w:t>
      </w:r>
      <w:proofErr w:type="spellStart"/>
      <w:r>
        <w:t>Gemfile</w:t>
      </w:r>
      <w:proofErr w:type="spellEnd"/>
      <w:r>
        <w:t xml:space="preserve"> for more information.</w:t>
      </w:r>
    </w:p>
    <w:sectPr w:rsidR="00902912">
      <w:pgSz w:w="12240" w:h="15840"/>
      <w:pgMar w:top="1440" w:right="1440" w:bottom="1440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EB03592"/>
    <w:lvl w:ilvl="0" w:tplc="0000000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000000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0000000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0000000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0000000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0000000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0000000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0000000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000000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Arial" w:eastAsia="Times New Roman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EC2"/>
    <w:rsid w:val="000360AE"/>
    <w:rsid w:val="00101881"/>
    <w:rsid w:val="00135537"/>
    <w:rsid w:val="001F2FD4"/>
    <w:rsid w:val="001F33EE"/>
    <w:rsid w:val="00326A66"/>
    <w:rsid w:val="004435E7"/>
    <w:rsid w:val="005166E3"/>
    <w:rsid w:val="0065673A"/>
    <w:rsid w:val="00673D6D"/>
    <w:rsid w:val="00687751"/>
    <w:rsid w:val="007442B5"/>
    <w:rsid w:val="007A7E20"/>
    <w:rsid w:val="00804B27"/>
    <w:rsid w:val="00902912"/>
    <w:rsid w:val="0096697C"/>
    <w:rsid w:val="00A77B3E"/>
    <w:rsid w:val="00AB01B0"/>
    <w:rsid w:val="00B4734C"/>
    <w:rsid w:val="00D5520B"/>
    <w:rsid w:val="00DA6750"/>
    <w:rsid w:val="00E4593A"/>
    <w:rsid w:val="00F76262"/>
    <w:rsid w:val="00F7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35E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pPr>
      <w:widowControl w:val="0"/>
      <w:spacing w:after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locked/>
    <w:rsid w:val="00135537"/>
    <w:pPr>
      <w:ind w:left="720"/>
      <w:contextualSpacing/>
    </w:pPr>
  </w:style>
  <w:style w:type="character" w:styleId="Hyperlink">
    <w:name w:val="Hyperlink"/>
    <w:basedOn w:val="DefaultParagraphFont"/>
    <w:rsid w:val="001F33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35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notepad-plus-plus.org/" TargetMode="External"/><Relationship Id="rId21" Type="http://schemas.openxmlformats.org/officeDocument/2006/relationships/hyperlink" Target="http://stackoverflow.com/questions/16991/what-ruby-ide-do-you-prefer" TargetMode="External"/><Relationship Id="rId34" Type="http://schemas.openxmlformats.org/officeDocument/2006/relationships/hyperlink" Target="http://rubyinstaller.org/downloads/" TargetMode="External"/><Relationship Id="rId42" Type="http://schemas.openxmlformats.org/officeDocument/2006/relationships/hyperlink" Target="http://guides.rubyonrails.org/getting_started.html" TargetMode="External"/><Relationship Id="rId47" Type="http://schemas.openxmlformats.org/officeDocument/2006/relationships/hyperlink" Target="http://www.sqlite.org/download.html" TargetMode="External"/><Relationship Id="rId50" Type="http://schemas.openxmlformats.org/officeDocument/2006/relationships/hyperlink" Target="http://guides.rubyonrails.org/getting_started.html" TargetMode="External"/><Relationship Id="rId55" Type="http://schemas.openxmlformats.org/officeDocument/2006/relationships/hyperlink" Target="http://guides.rubyonrails.org/getting_started.html" TargetMode="External"/><Relationship Id="rId63" Type="http://schemas.openxmlformats.org/officeDocument/2006/relationships/hyperlink" Target="https://github.com/blakmatrix/CoffeeScript_notepad_UDL" TargetMode="External"/><Relationship Id="rId68" Type="http://schemas.openxmlformats.org/officeDocument/2006/relationships/hyperlink" Target="https://github.com/blakmatrix/CoffeeScript_notepad_UDL/blob/master/CoffeeScript.xml" TargetMode="External"/><Relationship Id="rId76" Type="http://schemas.openxmlformats.org/officeDocument/2006/relationships/hyperlink" Target="http://weblogs.asp.net/jgalloway/archive/2006/11/25/creating-a-user-defined-language-in-notepad.aspx" TargetMode="External"/><Relationship Id="rId84" Type="http://schemas.openxmlformats.org/officeDocument/2006/relationships/hyperlink" Target="http://weblogs.asp.net/jgalloway/archive/2006/11/25/creating-a-user-defined-language-in-notepad.aspx" TargetMode="External"/><Relationship Id="rId89" Type="http://schemas.openxmlformats.org/officeDocument/2006/relationships/hyperlink" Target="http://posterous.com/getfile/files.posterous.com/temp-2011-01-10/zBrpwzDJrrbCIdzhJGinqxyxpneBnnGamgBpayzqvryCwaowhwBnjEJdtgkn/userDefineLang_SCSS.xml" TargetMode="External"/><Relationship Id="rId97" Type="http://schemas.openxmlformats.org/officeDocument/2006/relationships/hyperlink" Target="http://lab.maltewassermann.com/viewport-resizer/" TargetMode="External"/><Relationship Id="rId7" Type="http://schemas.openxmlformats.org/officeDocument/2006/relationships/hyperlink" Target="https://help.github.com/articles/generating-ssh-keys" TargetMode="External"/><Relationship Id="rId71" Type="http://schemas.openxmlformats.org/officeDocument/2006/relationships/hyperlink" Target="https://github.com/blakmatrix/CoffeeScript_notepad_UDL/blob/master/CoffeeScript.xml" TargetMode="External"/><Relationship Id="rId92" Type="http://schemas.openxmlformats.org/officeDocument/2006/relationships/hyperlink" Target="http://lab.maltewassermann.com/viewport-resiz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6991/what-ruby-ide-do-you-prefer" TargetMode="External"/><Relationship Id="rId29" Type="http://schemas.openxmlformats.org/officeDocument/2006/relationships/hyperlink" Target="https://github.com/oneclick/rubyinstaller/wiki/Development-Kit" TargetMode="External"/><Relationship Id="rId11" Type="http://schemas.openxmlformats.org/officeDocument/2006/relationships/hyperlink" Target="http://stackoverflow.com/questions/16991/what-ruby-ide-do-you-prefer" TargetMode="External"/><Relationship Id="rId24" Type="http://schemas.openxmlformats.org/officeDocument/2006/relationships/hyperlink" Target="http://www.jetbrains.com/idea/" TargetMode="External"/><Relationship Id="rId32" Type="http://schemas.openxmlformats.org/officeDocument/2006/relationships/hyperlink" Target="https://github.com/oneclick/rubyinstaller/wiki/Development-Kit" TargetMode="External"/><Relationship Id="rId37" Type="http://schemas.openxmlformats.org/officeDocument/2006/relationships/hyperlink" Target="http://stackoverflow.com/a/3611257/770170" TargetMode="External"/><Relationship Id="rId40" Type="http://schemas.openxmlformats.org/officeDocument/2006/relationships/hyperlink" Target="http://guides.rubyonrails.org/getting_started.html" TargetMode="External"/><Relationship Id="rId45" Type="http://schemas.openxmlformats.org/officeDocument/2006/relationships/hyperlink" Target="http://guides.rubyonrails.org/getting_started.html" TargetMode="External"/><Relationship Id="rId53" Type="http://schemas.openxmlformats.org/officeDocument/2006/relationships/hyperlink" Target="http://guides.rubyonrails.org/getting_started.html" TargetMode="External"/><Relationship Id="rId58" Type="http://schemas.openxmlformats.org/officeDocument/2006/relationships/hyperlink" Target="http://guides.rubyonrails.org/getting_started.html" TargetMode="External"/><Relationship Id="rId66" Type="http://schemas.openxmlformats.org/officeDocument/2006/relationships/hyperlink" Target="https://github.com/blakmatrix/CoffeeScript_notepad_UDL" TargetMode="External"/><Relationship Id="rId74" Type="http://schemas.openxmlformats.org/officeDocument/2006/relationships/hyperlink" Target="http://weblogs.asp.net/jgalloway/archive/2006/11/25/creating-a-user-defined-language-in-notepad.aspx" TargetMode="External"/><Relationship Id="rId79" Type="http://schemas.openxmlformats.org/officeDocument/2006/relationships/hyperlink" Target="http://weblogs.asp.net/jgalloway/archive/2006/11/25/creating-a-user-defined-language-in-notepad.aspx" TargetMode="External"/><Relationship Id="rId87" Type="http://schemas.openxmlformats.org/officeDocument/2006/relationships/hyperlink" Target="http://weblogs.asp.net/jgalloway/archive/2006/11/25/creating-a-user-defined-language-in-notepad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guides.rubyonrails.org/getting_started.html" TargetMode="External"/><Relationship Id="rId82" Type="http://schemas.openxmlformats.org/officeDocument/2006/relationships/hyperlink" Target="http://weblogs.asp.net/jgalloway/archive/2006/11/25/creating-a-user-defined-language-in-notepad.aspx" TargetMode="External"/><Relationship Id="rId90" Type="http://schemas.openxmlformats.org/officeDocument/2006/relationships/hyperlink" Target="http://lab.maltewassermann.com/viewport-resizer/" TargetMode="External"/><Relationship Id="rId95" Type="http://schemas.openxmlformats.org/officeDocument/2006/relationships/hyperlink" Target="http://lab.maltewassermann.com/viewport-resizer/" TargetMode="External"/><Relationship Id="rId19" Type="http://schemas.openxmlformats.org/officeDocument/2006/relationships/hyperlink" Target="http://stackoverflow.com/questions/16991/what-ruby-ide-do-you-prefer" TargetMode="External"/><Relationship Id="rId14" Type="http://schemas.openxmlformats.org/officeDocument/2006/relationships/hyperlink" Target="http://stackoverflow.com/questions/16991/what-ruby-ide-do-you-prefer" TargetMode="External"/><Relationship Id="rId22" Type="http://schemas.openxmlformats.org/officeDocument/2006/relationships/hyperlink" Target="http://stackoverflow.com/questions/16991/what-ruby-ide-do-you-prefer" TargetMode="External"/><Relationship Id="rId27" Type="http://schemas.openxmlformats.org/officeDocument/2006/relationships/hyperlink" Target="http://rubyinstaller.org/" TargetMode="External"/><Relationship Id="rId30" Type="http://schemas.openxmlformats.org/officeDocument/2006/relationships/hyperlink" Target="https://github.com/oneclick/rubyinstaller/wiki/Development-Kit" TargetMode="External"/><Relationship Id="rId35" Type="http://schemas.openxmlformats.org/officeDocument/2006/relationships/hyperlink" Target="http://rubyinstaller.org/downloads/" TargetMode="External"/><Relationship Id="rId43" Type="http://schemas.openxmlformats.org/officeDocument/2006/relationships/hyperlink" Target="http://guides.rubyonrails.org/getting_started.html" TargetMode="External"/><Relationship Id="rId48" Type="http://schemas.openxmlformats.org/officeDocument/2006/relationships/hyperlink" Target="http://www.sqlite.org/download.html" TargetMode="External"/><Relationship Id="rId56" Type="http://schemas.openxmlformats.org/officeDocument/2006/relationships/hyperlink" Target="http://guides.rubyonrails.org/getting_started.html" TargetMode="External"/><Relationship Id="rId64" Type="http://schemas.openxmlformats.org/officeDocument/2006/relationships/hyperlink" Target="https://github.com/blakmatrix/CoffeeScript_notepad_UDL" TargetMode="External"/><Relationship Id="rId69" Type="http://schemas.openxmlformats.org/officeDocument/2006/relationships/hyperlink" Target="https://github.com/blakmatrix/CoffeeScript_notepad_UDL/blob/master/CoffeeScript.xml" TargetMode="External"/><Relationship Id="rId77" Type="http://schemas.openxmlformats.org/officeDocument/2006/relationships/hyperlink" Target="http://weblogs.asp.net/jgalloway/archive/2006/11/25/creating-a-user-defined-language-in-notepad.aspx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stackoverflow.com/a/6565661" TargetMode="External"/><Relationship Id="rId51" Type="http://schemas.openxmlformats.org/officeDocument/2006/relationships/hyperlink" Target="http://guides.rubyonrails.org/getting_started.html" TargetMode="External"/><Relationship Id="rId72" Type="http://schemas.openxmlformats.org/officeDocument/2006/relationships/hyperlink" Target="https://github.com/blakmatrix/CoffeeScript_notepad_UDL/blob/master/CoffeeScript.xml" TargetMode="External"/><Relationship Id="rId80" Type="http://schemas.openxmlformats.org/officeDocument/2006/relationships/hyperlink" Target="http://weblogs.asp.net/jgalloway/archive/2006/11/25/creating-a-user-defined-language-in-notepad.aspx" TargetMode="External"/><Relationship Id="rId85" Type="http://schemas.openxmlformats.org/officeDocument/2006/relationships/hyperlink" Target="http://weblogs.asp.net/jgalloway/archive/2006/11/25/creating-a-user-defined-language-in-notepad.aspx" TargetMode="External"/><Relationship Id="rId93" Type="http://schemas.openxmlformats.org/officeDocument/2006/relationships/hyperlink" Target="http://lab.maltewassermann.com/viewport-resizer/" TargetMode="External"/><Relationship Id="rId98" Type="http://schemas.openxmlformats.org/officeDocument/2006/relationships/hyperlink" Target="http://lab.maltewassermann.com/viewport-resizer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tackoverflow.com/questions/16991/what-ruby-ide-do-you-prefer" TargetMode="External"/><Relationship Id="rId17" Type="http://schemas.openxmlformats.org/officeDocument/2006/relationships/hyperlink" Target="http://stackoverflow.com/questions/16991/what-ruby-ide-do-you-prefer" TargetMode="External"/><Relationship Id="rId25" Type="http://schemas.openxmlformats.org/officeDocument/2006/relationships/hyperlink" Target="http://notepad-plus-plus.org/" TargetMode="External"/><Relationship Id="rId33" Type="http://schemas.openxmlformats.org/officeDocument/2006/relationships/hyperlink" Target="http://rubyinstaller.org/downloads/" TargetMode="External"/><Relationship Id="rId38" Type="http://schemas.openxmlformats.org/officeDocument/2006/relationships/hyperlink" Target="http://mislav.uniqpath.com/poignant-guide/book/chapter-6.html" TargetMode="External"/><Relationship Id="rId46" Type="http://schemas.openxmlformats.org/officeDocument/2006/relationships/hyperlink" Target="http://rubyforge.org/frs/?group_id=126" TargetMode="External"/><Relationship Id="rId59" Type="http://schemas.openxmlformats.org/officeDocument/2006/relationships/hyperlink" Target="http://guides.rubyonrails.org/getting_started.html" TargetMode="External"/><Relationship Id="rId67" Type="http://schemas.openxmlformats.org/officeDocument/2006/relationships/hyperlink" Target="https://github.com/blakmatrix/CoffeeScript_notepad_UDL" TargetMode="External"/><Relationship Id="rId20" Type="http://schemas.openxmlformats.org/officeDocument/2006/relationships/hyperlink" Target="http://stackoverflow.com/questions/16991/what-ruby-ide-do-you-prefer" TargetMode="External"/><Relationship Id="rId41" Type="http://schemas.openxmlformats.org/officeDocument/2006/relationships/hyperlink" Target="http://guides.rubyonrails.org/getting_started.html" TargetMode="External"/><Relationship Id="rId54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62" Type="http://schemas.openxmlformats.org/officeDocument/2006/relationships/hyperlink" Target="http://www.google.com/url?q=http%3A%2F%2Fguides.rubyonrails.org%2Fgetting_started.html%23creating-a-new-rails-project&amp;sa=D&amp;sntz=1&amp;usg=AFQjCNE8Lr4t9NvjqnY3kYLYIbg8RH2iGA" TargetMode="External"/><Relationship Id="rId70" Type="http://schemas.openxmlformats.org/officeDocument/2006/relationships/hyperlink" Target="https://github.com/blakmatrix/CoffeeScript_notepad_UDL/blob/master/CoffeeScript.xml" TargetMode="External"/><Relationship Id="rId75" Type="http://schemas.openxmlformats.org/officeDocument/2006/relationships/hyperlink" Target="http://weblogs.asp.net/jgalloway/archive/2006/11/25/creating-a-user-defined-language-in-notepad.aspx" TargetMode="External"/><Relationship Id="rId83" Type="http://schemas.openxmlformats.org/officeDocument/2006/relationships/hyperlink" Target="http://weblogs.asp.net/jgalloway/archive/2006/11/25/creating-a-user-defined-language-in-notepad.aspx" TargetMode="External"/><Relationship Id="rId88" Type="http://schemas.openxmlformats.org/officeDocument/2006/relationships/hyperlink" Target="http://tech.wiedo.nl/sass-3-notepad-user-defined-syntax-highlighti" TargetMode="External"/><Relationship Id="rId91" Type="http://schemas.openxmlformats.org/officeDocument/2006/relationships/hyperlink" Target="http://lab.maltewassermann.com/viewport-resizer/" TargetMode="External"/><Relationship Id="rId96" Type="http://schemas.openxmlformats.org/officeDocument/2006/relationships/hyperlink" Target="http://lab.maltewassermann.com/viewport-resiz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set-up-git" TargetMode="External"/><Relationship Id="rId15" Type="http://schemas.openxmlformats.org/officeDocument/2006/relationships/hyperlink" Target="http://stackoverflow.com/questions/16991/what-ruby-ide-do-you-prefer" TargetMode="External"/><Relationship Id="rId23" Type="http://schemas.openxmlformats.org/officeDocument/2006/relationships/hyperlink" Target="http://stackoverflow.com/questions/16991/what-ruby-ide-do-you-prefer" TargetMode="External"/><Relationship Id="rId28" Type="http://schemas.openxmlformats.org/officeDocument/2006/relationships/hyperlink" Target="https://github.com/oneclick/rubyinstaller/wiki/Development-Kit" TargetMode="External"/><Relationship Id="rId36" Type="http://schemas.openxmlformats.org/officeDocument/2006/relationships/hyperlink" Target="http://stackoverflow.com/a/6963148/770170" TargetMode="External"/><Relationship Id="rId49" Type="http://schemas.openxmlformats.org/officeDocument/2006/relationships/hyperlink" Target="http://www.sqlite.org/download.html" TargetMode="External"/><Relationship Id="rId57" Type="http://schemas.openxmlformats.org/officeDocument/2006/relationships/hyperlink" Target="http://guides.rubyonrails.org/getting_started.html" TargetMode="External"/><Relationship Id="rId10" Type="http://schemas.openxmlformats.org/officeDocument/2006/relationships/hyperlink" Target="http://stackoverflow.com/questions/16991/what-ruby-ide-do-you-prefer" TargetMode="External"/><Relationship Id="rId31" Type="http://schemas.openxmlformats.org/officeDocument/2006/relationships/hyperlink" Target="https://github.com/oneclick/rubyinstaller/wiki/Development-Kit" TargetMode="External"/><Relationship Id="rId44" Type="http://schemas.openxmlformats.org/officeDocument/2006/relationships/hyperlink" Target="http://guides.rubyonrails.org/getting_started.html" TargetMode="External"/><Relationship Id="rId52" Type="http://schemas.openxmlformats.org/officeDocument/2006/relationships/hyperlink" Target="http://guides.rubyonrails.org/getting_started.html" TargetMode="External"/><Relationship Id="rId60" Type="http://schemas.openxmlformats.org/officeDocument/2006/relationships/hyperlink" Target="http://guides.rubyonrails.org/getting_started.html" TargetMode="External"/><Relationship Id="rId65" Type="http://schemas.openxmlformats.org/officeDocument/2006/relationships/hyperlink" Target="https://github.com/blakmatrix/CoffeeScript_notepad_UDL" TargetMode="External"/><Relationship Id="rId73" Type="http://schemas.openxmlformats.org/officeDocument/2006/relationships/hyperlink" Target="https://github.com/blakmatrix/CoffeeScript_notepad_UDL/blob/master/CoffeeScript.xml" TargetMode="External"/><Relationship Id="rId78" Type="http://schemas.openxmlformats.org/officeDocument/2006/relationships/hyperlink" Target="http://weblogs.asp.net/jgalloway/archive/2006/11/25/creating-a-user-defined-language-in-notepad.aspx" TargetMode="External"/><Relationship Id="rId81" Type="http://schemas.openxmlformats.org/officeDocument/2006/relationships/hyperlink" Target="http://weblogs.asp.net/jgalloway/archive/2006/11/25/creating-a-user-defined-language-in-notepad.aspx" TargetMode="External"/><Relationship Id="rId86" Type="http://schemas.openxmlformats.org/officeDocument/2006/relationships/hyperlink" Target="http://weblogs.asp.net/jgalloway/archive/2006/11/25/creating-a-user-defined-language-in-notepad.aspx" TargetMode="External"/><Relationship Id="rId94" Type="http://schemas.openxmlformats.org/officeDocument/2006/relationships/hyperlink" Target="http://lab.maltewassermann.com/viewport-resizer/" TargetMode="External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6991/what-ruby-ide-do-you-prefer" TargetMode="External"/><Relationship Id="rId13" Type="http://schemas.openxmlformats.org/officeDocument/2006/relationships/hyperlink" Target="http://stackoverflow.com/questions/16991/what-ruby-ide-do-you-prefer" TargetMode="External"/><Relationship Id="rId18" Type="http://schemas.openxmlformats.org/officeDocument/2006/relationships/hyperlink" Target="http://stackoverflow.com/questions/16991/what-ruby-ide-do-you-prefer" TargetMode="External"/><Relationship Id="rId39" Type="http://schemas.openxmlformats.org/officeDocument/2006/relationships/hyperlink" Target="http://guides.rubyonrails.org/getting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1746</Words>
  <Characters>9954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Terry</dc:creator>
  <cp:lastModifiedBy>Terry</cp:lastModifiedBy>
  <cp:revision>24</cp:revision>
  <dcterms:created xsi:type="dcterms:W3CDTF">2012-12-16T18:15:00Z</dcterms:created>
  <dcterms:modified xsi:type="dcterms:W3CDTF">2013-01-09T20:48:00Z</dcterms:modified>
</cp:coreProperties>
</file>